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Equipo y responsabilidades – ServiGenman</w:t>
      </w:r>
    </w:p>
    <w:p>
      <w:r>
        <w:rPr>
          <w:b/>
        </w:rPr>
        <w:t xml:space="preserve">Contexto. </w:t>
      </w:r>
      <w:r>
        <w:t>Equipo de 3 personas con enfoque ágil (Scrum). Los documentos y el avance se centralizan en Trello (evidencias), GitHub (código) y los archivos .xlsx/.docx (gestión).</w:t>
      </w:r>
    </w:p>
    <w:p>
      <w:pPr>
        <w:pStyle w:val="Heading2"/>
      </w:pPr>
      <w:r>
        <w:t>Roles</w:t>
      </w:r>
    </w:p>
    <w:p>
      <w:pPr>
        <w:pStyle w:val="ListBullet"/>
      </w:pPr>
      <w:r>
        <w:t>Jonathan Morales – Scrum Master &amp; Desarrollador 1 (líder técnico)</w:t>
      </w:r>
    </w:p>
    <w:p>
      <w:pPr>
        <w:pStyle w:val="ListBullet2"/>
      </w:pPr>
      <w:r>
        <w:t>Facilita planning/daily/review/retro y remueve impedimentos.</w:t>
      </w:r>
    </w:p>
    <w:p>
      <w:pPr>
        <w:pStyle w:val="ListBullet2"/>
      </w:pPr>
      <w:r>
        <w:t>Define arquitectura, estándares, ramas y PRs; dueño del repositorio y despliegues del MVP.</w:t>
      </w:r>
    </w:p>
    <w:p>
      <w:pPr>
        <w:pStyle w:val="ListBullet2"/>
      </w:pPr>
      <w:r>
        <w:t>Dedicación aproximada: 25–30% facilitación / 70–75% desarrollo.</w:t>
      </w:r>
    </w:p>
    <w:p>
      <w:pPr>
        <w:pStyle w:val="ListBullet"/>
      </w:pPr>
      <w:r>
        <w:t>Nicolás Vergara – Desarrollador 2 &amp; Revisor técnico</w:t>
      </w:r>
    </w:p>
    <w:p>
      <w:pPr>
        <w:pStyle w:val="ListBullet2"/>
      </w:pPr>
      <w:r>
        <w:t>Implementa HUs asignadas y realiza code reviews.</w:t>
      </w:r>
    </w:p>
    <w:p>
      <w:pPr>
        <w:pStyle w:val="ListBullet2"/>
      </w:pPr>
      <w:r>
        <w:t>Apoya diseño UI/UX y buenas prácticas.</w:t>
      </w:r>
    </w:p>
    <w:p>
      <w:pPr>
        <w:pStyle w:val="ListBullet2"/>
      </w:pPr>
      <w:r>
        <w:t>Puede facilitar dailies en ausencia del SM.</w:t>
      </w:r>
    </w:p>
    <w:p>
      <w:pPr>
        <w:pStyle w:val="ListBullet"/>
      </w:pPr>
      <w:r>
        <w:t>Diego Santis – Gestor de Documentación &amp; QA Lead</w:t>
      </w:r>
    </w:p>
    <w:p>
      <w:pPr>
        <w:pStyle w:val="ListBullet2"/>
      </w:pPr>
      <w:r>
        <w:t>Mantiene documentación oficial (Visión, Alcance, Backlog, Historias, Roadmap, actas).</w:t>
      </w:r>
    </w:p>
    <w:p>
      <w:pPr>
        <w:pStyle w:val="ListBullet2"/>
      </w:pPr>
      <w:r>
        <w:t>Asegura trazabilidad Épica→HU→Tarea→Evidencia.</w:t>
      </w:r>
    </w:p>
    <w:p>
      <w:pPr>
        <w:pStyle w:val="ListBullet2"/>
      </w:pPr>
      <w:r>
        <w:t>Define y ejecuta plan de pruebas; valida DoD y consolida evidencias.</w:t>
      </w:r>
    </w:p>
    <w:p>
      <w:pPr>
        <w:pStyle w:val="Heading2"/>
      </w:pPr>
      <w:r>
        <w:t>Reglas de continuidad</w:t>
      </w:r>
    </w:p>
    <w:p>
      <w:pPr>
        <w:pStyle w:val="ListBullet"/>
      </w:pPr>
      <w:r>
        <w:t>Si Jonathan no está, Nicolás facilita la daily y decisiones operativas.</w:t>
      </w:r>
    </w:p>
    <w:p>
      <w:pPr>
        <w:pStyle w:val="ListBullet"/>
      </w:pPr>
      <w:r>
        <w:t>Si Diego no está, Nicolás sube evidencias mínimas; Jonathan valida DoD.</w:t>
      </w:r>
    </w:p>
    <w:p>
      <w:pPr>
        <w:pStyle w:val="ListBullet"/>
      </w:pPr>
      <w:r>
        <w:t>Toda PR requiere al menos 1 revisión de par. La aceptación funcional la realiza el cliente/profesor.</w:t>
      </w:r>
    </w:p>
    <w:p>
      <w:pPr>
        <w:pStyle w:val="Heading2"/>
      </w:pPr>
      <w:r>
        <w:t>Herramientas</w:t>
      </w:r>
    </w:p>
    <w:p>
      <w:pPr>
        <w:pStyle w:val="ListBullet"/>
      </w:pPr>
      <w:r>
        <w:t>Trello: listas por Sprint (To Do / Doing / QA / Done) y adjuntos de evidencias (capturas, videos).</w:t>
      </w:r>
    </w:p>
    <w:p>
      <w:pPr>
        <w:pStyle w:val="ListBullet"/>
      </w:pPr>
      <w:r>
        <w:t>GitHub: repositorio CapstoneServigenman, branches por HU y PRs.</w:t>
      </w:r>
    </w:p>
    <w:p>
      <w:pPr>
        <w:pStyle w:val="ListBullet"/>
      </w:pPr>
      <w:r>
        <w:t>Calendario de ceremonias: planning (inicio de sprint), dailies (15 min), review+retro (fin de sprint).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