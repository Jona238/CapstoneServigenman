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48C8B" w14:textId="77777777" w:rsidR="004A0C24" w:rsidRPr="002E7265" w:rsidRDefault="00000000">
      <w:pPr>
        <w:jc w:val="center"/>
        <w:rPr>
          <w:lang w:val="es-CL"/>
        </w:rPr>
      </w:pPr>
      <w:r w:rsidRPr="002E7265">
        <w:rPr>
          <w:b/>
          <w:sz w:val="44"/>
          <w:lang w:val="es-CL"/>
        </w:rPr>
        <w:t>CRUD – Inventario (Ámbito de Desarrollo de Software)</w:t>
      </w:r>
    </w:p>
    <w:p w14:paraId="097052BE" w14:textId="5F02597C" w:rsidR="004A0C24" w:rsidRPr="002E7265" w:rsidRDefault="00000000">
      <w:pPr>
        <w:jc w:val="center"/>
        <w:rPr>
          <w:lang w:val="es-CL"/>
        </w:rPr>
      </w:pPr>
      <w:r w:rsidRPr="002E7265">
        <w:rPr>
          <w:sz w:val="24"/>
          <w:lang w:val="es-CL"/>
        </w:rPr>
        <w:t xml:space="preserve">Proyecto: </w:t>
      </w:r>
      <w:proofErr w:type="spellStart"/>
      <w:r w:rsidRPr="002E7265">
        <w:rPr>
          <w:sz w:val="24"/>
          <w:lang w:val="es-CL"/>
        </w:rPr>
        <w:t>Servigenman</w:t>
      </w:r>
      <w:proofErr w:type="spellEnd"/>
      <w:r w:rsidRPr="002E7265">
        <w:rPr>
          <w:sz w:val="24"/>
          <w:lang w:val="es-CL"/>
        </w:rPr>
        <w:t xml:space="preserve"> · Versión: v1.1 </w:t>
      </w:r>
      <w:proofErr w:type="gramStart"/>
      <w:r w:rsidRPr="002E7265">
        <w:rPr>
          <w:sz w:val="24"/>
          <w:lang w:val="es-CL"/>
        </w:rPr>
        <w:t xml:space="preserve">( </w:t>
      </w:r>
      <w:proofErr w:type="spellStart"/>
      <w:r w:rsidRPr="002E7265">
        <w:rPr>
          <w:sz w:val="24"/>
          <w:lang w:val="es-CL"/>
        </w:rPr>
        <w:t>item</w:t>
      </w:r>
      <w:proofErr w:type="spellEnd"/>
      <w:proofErr w:type="gramEnd"/>
      <w:r w:rsidRPr="002E7265">
        <w:rPr>
          <w:sz w:val="24"/>
          <w:lang w:val="es-CL"/>
        </w:rPr>
        <w:t xml:space="preserve"> + movimiento)</w:t>
      </w:r>
    </w:p>
    <w:p w14:paraId="3522F6E0" w14:textId="1579247C" w:rsidR="004A0C24" w:rsidRDefault="004A0C24">
      <w:pPr>
        <w:jc w:val="center"/>
      </w:pPr>
    </w:p>
    <w:p w14:paraId="1965C908" w14:textId="77777777" w:rsidR="004A0C24" w:rsidRDefault="00000000">
      <w:r>
        <w:br w:type="page"/>
      </w:r>
    </w:p>
    <w:p w14:paraId="70DDE4F9" w14:textId="77777777" w:rsidR="004A0C24" w:rsidRDefault="00000000">
      <w:pPr>
        <w:pStyle w:val="Ttulo1"/>
      </w:pPr>
      <w:r>
        <w:lastRenderedPageBreak/>
        <w:t>1) Alcance técnico del CRUD</w:t>
      </w:r>
    </w:p>
    <w:p w14:paraId="0BA61B56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Implementar CRUD de inventario con trazabilidad del stock.</w:t>
      </w:r>
    </w:p>
    <w:p w14:paraId="7E735947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 xml:space="preserve">Entidades: </w:t>
      </w:r>
      <w:proofErr w:type="spellStart"/>
      <w:r w:rsidRPr="002E7265">
        <w:rPr>
          <w:lang w:val="es-CL"/>
        </w:rPr>
        <w:t>item</w:t>
      </w:r>
      <w:proofErr w:type="spellEnd"/>
      <w:r w:rsidRPr="002E7265">
        <w:rPr>
          <w:lang w:val="es-CL"/>
        </w:rPr>
        <w:t xml:space="preserve"> (maestra) y movimiento (</w:t>
      </w:r>
      <w:proofErr w:type="spellStart"/>
      <w:r w:rsidRPr="002E7265">
        <w:rPr>
          <w:lang w:val="es-CL"/>
        </w:rPr>
        <w:t>kardex</w:t>
      </w:r>
      <w:proofErr w:type="spellEnd"/>
      <w:r w:rsidRPr="002E7265">
        <w:rPr>
          <w:lang w:val="es-CL"/>
        </w:rPr>
        <w:t>: entrada, salida, ajuste).</w:t>
      </w:r>
    </w:p>
    <w:p w14:paraId="2A34EAFC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El stock actual se calcula a partir de los movimientos (no se edita manualmente).</w:t>
      </w:r>
    </w:p>
    <w:p w14:paraId="4B27987E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Lectura con búsqueda, filtros, orden y paginación.</w:t>
      </w:r>
    </w:p>
    <w:p w14:paraId="4911F689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Exportación (CSV/Excel) respetando los filtros aplicados.</w:t>
      </w:r>
    </w:p>
    <w:p w14:paraId="512BBAAA" w14:textId="77777777" w:rsidR="004A0C24" w:rsidRPr="002E7265" w:rsidRDefault="00000000">
      <w:pPr>
        <w:pStyle w:val="Ttulo1"/>
        <w:rPr>
          <w:lang w:val="es-CL"/>
        </w:rPr>
      </w:pPr>
      <w:r w:rsidRPr="002E7265">
        <w:rPr>
          <w:lang w:val="es-CL"/>
        </w:rPr>
        <w:t>2) Modelo de datos (descripción funcional)</w:t>
      </w:r>
    </w:p>
    <w:p w14:paraId="15A4DDE2" w14:textId="77777777" w:rsidR="004A0C24" w:rsidRPr="002E7265" w:rsidRDefault="00000000">
      <w:pPr>
        <w:pStyle w:val="Ttulo2"/>
        <w:rPr>
          <w:lang w:val="es-CL"/>
        </w:rPr>
      </w:pPr>
      <w:r w:rsidRPr="002E7265">
        <w:rPr>
          <w:lang w:val="es-CL"/>
        </w:rPr>
        <w:t xml:space="preserve">2.1 Tabla: </w:t>
      </w:r>
      <w:proofErr w:type="spellStart"/>
      <w:r w:rsidRPr="002E7265">
        <w:rPr>
          <w:lang w:val="es-CL"/>
        </w:rPr>
        <w:t>item</w:t>
      </w:r>
      <w:proofErr w:type="spellEnd"/>
      <w:r w:rsidRPr="002E7265">
        <w:rPr>
          <w:lang w:val="es-CL"/>
        </w:rPr>
        <w:t xml:space="preserve"> (maestra; un registro por material)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4A0C24" w14:paraId="2B2BFADB" w14:textId="77777777">
        <w:trPr>
          <w:jc w:val="center"/>
        </w:trPr>
        <w:tc>
          <w:tcPr>
            <w:tcW w:w="4320" w:type="dxa"/>
          </w:tcPr>
          <w:p w14:paraId="70E0DD92" w14:textId="77777777" w:rsidR="004A0C24" w:rsidRDefault="00000000">
            <w:proofErr w:type="spellStart"/>
            <w:r>
              <w:t>Atributo</w:t>
            </w:r>
            <w:proofErr w:type="spellEnd"/>
          </w:p>
        </w:tc>
        <w:tc>
          <w:tcPr>
            <w:tcW w:w="4320" w:type="dxa"/>
          </w:tcPr>
          <w:p w14:paraId="7DA12C43" w14:textId="77777777" w:rsidR="004A0C24" w:rsidRDefault="00000000">
            <w:r>
              <w:t>Descripción / Regla</w:t>
            </w:r>
          </w:p>
        </w:tc>
      </w:tr>
      <w:tr w:rsidR="004A0C24" w:rsidRPr="002E7265" w14:paraId="677C7E92" w14:textId="77777777">
        <w:trPr>
          <w:jc w:val="center"/>
        </w:trPr>
        <w:tc>
          <w:tcPr>
            <w:tcW w:w="4320" w:type="dxa"/>
          </w:tcPr>
          <w:p w14:paraId="5143686B" w14:textId="77777777" w:rsidR="004A0C24" w:rsidRDefault="00000000">
            <w:r>
              <w:t>id</w:t>
            </w:r>
          </w:p>
        </w:tc>
        <w:tc>
          <w:tcPr>
            <w:tcW w:w="4320" w:type="dxa"/>
          </w:tcPr>
          <w:p w14:paraId="2209A7F1" w14:textId="77777777" w:rsidR="004A0C24" w:rsidRPr="002E7265" w:rsidRDefault="00000000">
            <w:pPr>
              <w:rPr>
                <w:lang w:val="es-CL"/>
              </w:rPr>
            </w:pPr>
            <w:r w:rsidRPr="002E7265">
              <w:rPr>
                <w:lang w:val="es-CL"/>
              </w:rPr>
              <w:t>PK, identificador único (lo asigna el sistema).</w:t>
            </w:r>
          </w:p>
        </w:tc>
      </w:tr>
      <w:tr w:rsidR="004A0C24" w14:paraId="1A68C6A2" w14:textId="77777777">
        <w:trPr>
          <w:jc w:val="center"/>
        </w:trPr>
        <w:tc>
          <w:tcPr>
            <w:tcW w:w="4320" w:type="dxa"/>
          </w:tcPr>
          <w:p w14:paraId="2E10A5D2" w14:textId="77777777" w:rsidR="004A0C24" w:rsidRDefault="00000000">
            <w:proofErr w:type="spellStart"/>
            <w:r>
              <w:t>nombre</w:t>
            </w:r>
            <w:proofErr w:type="spellEnd"/>
          </w:p>
        </w:tc>
        <w:tc>
          <w:tcPr>
            <w:tcW w:w="4320" w:type="dxa"/>
          </w:tcPr>
          <w:p w14:paraId="4FB629A7" w14:textId="77777777" w:rsidR="004A0C24" w:rsidRDefault="00000000">
            <w:r>
              <w:t>Obligatorio; 2–100 caracteres.</w:t>
            </w:r>
          </w:p>
        </w:tc>
      </w:tr>
      <w:tr w:rsidR="004A0C24" w14:paraId="48255A2E" w14:textId="77777777">
        <w:trPr>
          <w:jc w:val="center"/>
        </w:trPr>
        <w:tc>
          <w:tcPr>
            <w:tcW w:w="4320" w:type="dxa"/>
          </w:tcPr>
          <w:p w14:paraId="4098FBF5" w14:textId="77777777" w:rsidR="004A0C24" w:rsidRDefault="00000000">
            <w:r>
              <w:t>valor_unitario_ref</w:t>
            </w:r>
          </w:p>
        </w:tc>
        <w:tc>
          <w:tcPr>
            <w:tcW w:w="4320" w:type="dxa"/>
          </w:tcPr>
          <w:p w14:paraId="4806CE4E" w14:textId="77777777" w:rsidR="004A0C24" w:rsidRDefault="00000000">
            <w:r>
              <w:t>Precio de referencia; ≥ 0.</w:t>
            </w:r>
          </w:p>
        </w:tc>
      </w:tr>
      <w:tr w:rsidR="004A0C24" w:rsidRPr="002E7265" w14:paraId="4B493442" w14:textId="77777777">
        <w:trPr>
          <w:jc w:val="center"/>
        </w:trPr>
        <w:tc>
          <w:tcPr>
            <w:tcW w:w="4320" w:type="dxa"/>
          </w:tcPr>
          <w:p w14:paraId="5C017A5D" w14:textId="77777777" w:rsidR="004A0C24" w:rsidRDefault="00000000">
            <w:r>
              <w:t>ubicacion</w:t>
            </w:r>
          </w:p>
        </w:tc>
        <w:tc>
          <w:tcPr>
            <w:tcW w:w="4320" w:type="dxa"/>
          </w:tcPr>
          <w:p w14:paraId="3FC031F4" w14:textId="77777777" w:rsidR="004A0C24" w:rsidRPr="002E7265" w:rsidRDefault="00000000">
            <w:pPr>
              <w:rPr>
                <w:lang w:val="es-CL"/>
              </w:rPr>
            </w:pPr>
            <w:r w:rsidRPr="002E7265">
              <w:rPr>
                <w:lang w:val="es-CL"/>
              </w:rPr>
              <w:t>Texto opcional (dónde se guarda).</w:t>
            </w:r>
          </w:p>
        </w:tc>
      </w:tr>
      <w:tr w:rsidR="004A0C24" w14:paraId="7282F048" w14:textId="77777777">
        <w:trPr>
          <w:jc w:val="center"/>
        </w:trPr>
        <w:tc>
          <w:tcPr>
            <w:tcW w:w="4320" w:type="dxa"/>
          </w:tcPr>
          <w:p w14:paraId="5266A0EA" w14:textId="77777777" w:rsidR="004A0C24" w:rsidRDefault="00000000">
            <w:proofErr w:type="spellStart"/>
            <w:r>
              <w:t>notas</w:t>
            </w:r>
            <w:proofErr w:type="spellEnd"/>
          </w:p>
        </w:tc>
        <w:tc>
          <w:tcPr>
            <w:tcW w:w="4320" w:type="dxa"/>
          </w:tcPr>
          <w:p w14:paraId="46382226" w14:textId="77777777" w:rsidR="004A0C24" w:rsidRDefault="00000000">
            <w:r>
              <w:t>Texto opcional (observaciones).</w:t>
            </w:r>
          </w:p>
        </w:tc>
      </w:tr>
      <w:tr w:rsidR="004A0C24" w14:paraId="2D781C9E" w14:textId="77777777">
        <w:trPr>
          <w:jc w:val="center"/>
        </w:trPr>
        <w:tc>
          <w:tcPr>
            <w:tcW w:w="4320" w:type="dxa"/>
          </w:tcPr>
          <w:p w14:paraId="2448EA40" w14:textId="77777777" w:rsidR="004A0C24" w:rsidRDefault="00000000">
            <w:r>
              <w:t>fecha_creacion</w:t>
            </w:r>
          </w:p>
        </w:tc>
        <w:tc>
          <w:tcPr>
            <w:tcW w:w="4320" w:type="dxa"/>
          </w:tcPr>
          <w:p w14:paraId="1C4F68E7" w14:textId="77777777" w:rsidR="004A0C24" w:rsidRDefault="00000000">
            <w:r>
              <w:t>Se registra automáticamente.</w:t>
            </w:r>
          </w:p>
        </w:tc>
      </w:tr>
      <w:tr w:rsidR="004A0C24" w:rsidRPr="002E7265" w14:paraId="456D1B4B" w14:textId="77777777">
        <w:trPr>
          <w:jc w:val="center"/>
        </w:trPr>
        <w:tc>
          <w:tcPr>
            <w:tcW w:w="4320" w:type="dxa"/>
          </w:tcPr>
          <w:p w14:paraId="73EEA3CD" w14:textId="77777777" w:rsidR="004A0C24" w:rsidRDefault="00000000">
            <w:r>
              <w:t>fecha_actualizacion</w:t>
            </w:r>
          </w:p>
        </w:tc>
        <w:tc>
          <w:tcPr>
            <w:tcW w:w="4320" w:type="dxa"/>
          </w:tcPr>
          <w:p w14:paraId="250ED77A" w14:textId="77777777" w:rsidR="004A0C24" w:rsidRPr="002E7265" w:rsidRDefault="00000000">
            <w:pPr>
              <w:rPr>
                <w:lang w:val="es-CL"/>
              </w:rPr>
            </w:pPr>
            <w:r w:rsidRPr="002E7265">
              <w:rPr>
                <w:lang w:val="es-CL"/>
              </w:rPr>
              <w:t>Se actualiza cuando hay cambios.</w:t>
            </w:r>
          </w:p>
        </w:tc>
      </w:tr>
    </w:tbl>
    <w:p w14:paraId="05BCDA07" w14:textId="77777777" w:rsidR="004A0C24" w:rsidRPr="002E7265" w:rsidRDefault="004A0C24">
      <w:pPr>
        <w:rPr>
          <w:lang w:val="es-CL"/>
        </w:rPr>
      </w:pPr>
    </w:p>
    <w:p w14:paraId="3904E07C" w14:textId="77777777" w:rsidR="004A0C24" w:rsidRPr="002E7265" w:rsidRDefault="00000000">
      <w:pPr>
        <w:rPr>
          <w:lang w:val="es-CL"/>
        </w:rPr>
      </w:pPr>
      <w:r w:rsidRPr="002E7265">
        <w:rPr>
          <w:lang w:val="es-CL"/>
        </w:rPr>
        <w:t xml:space="preserve">Campo derivado (no almacenado): </w:t>
      </w:r>
      <w:proofErr w:type="spellStart"/>
      <w:r w:rsidRPr="002E7265">
        <w:rPr>
          <w:lang w:val="es-CL"/>
        </w:rPr>
        <w:t>stock_actual</w:t>
      </w:r>
      <w:proofErr w:type="spellEnd"/>
      <w:r w:rsidRPr="002E7265">
        <w:rPr>
          <w:lang w:val="es-CL"/>
        </w:rPr>
        <w:t xml:space="preserve"> (se calcula desde los movimientos).</w:t>
      </w:r>
    </w:p>
    <w:p w14:paraId="0B24D9C1" w14:textId="77777777" w:rsidR="004A0C24" w:rsidRPr="002E7265" w:rsidRDefault="00000000">
      <w:pPr>
        <w:pStyle w:val="Ttulo2"/>
        <w:rPr>
          <w:lang w:val="es-CL"/>
        </w:rPr>
      </w:pPr>
      <w:r w:rsidRPr="002E7265">
        <w:rPr>
          <w:lang w:val="es-CL"/>
        </w:rPr>
        <w:t>2.2 Tabla: movimiento (historial/</w:t>
      </w:r>
      <w:proofErr w:type="spellStart"/>
      <w:r w:rsidRPr="002E7265">
        <w:rPr>
          <w:lang w:val="es-CL"/>
        </w:rPr>
        <w:t>kardex</w:t>
      </w:r>
      <w:proofErr w:type="spellEnd"/>
      <w:r w:rsidRPr="002E7265">
        <w:rPr>
          <w:lang w:val="es-CL"/>
        </w:rPr>
        <w:t>; muchos por cada ítem)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4A0C24" w14:paraId="56D90B6F" w14:textId="77777777">
        <w:trPr>
          <w:jc w:val="center"/>
        </w:trPr>
        <w:tc>
          <w:tcPr>
            <w:tcW w:w="4320" w:type="dxa"/>
          </w:tcPr>
          <w:p w14:paraId="1FC27963" w14:textId="77777777" w:rsidR="004A0C24" w:rsidRDefault="00000000">
            <w:proofErr w:type="spellStart"/>
            <w:r>
              <w:t>Atributo</w:t>
            </w:r>
            <w:proofErr w:type="spellEnd"/>
          </w:p>
        </w:tc>
        <w:tc>
          <w:tcPr>
            <w:tcW w:w="4320" w:type="dxa"/>
          </w:tcPr>
          <w:p w14:paraId="02B78E41" w14:textId="77777777" w:rsidR="004A0C24" w:rsidRDefault="00000000">
            <w:r>
              <w:t>Descripción / Regla</w:t>
            </w:r>
          </w:p>
        </w:tc>
      </w:tr>
      <w:tr w:rsidR="004A0C24" w14:paraId="44A5FB1B" w14:textId="77777777">
        <w:trPr>
          <w:jc w:val="center"/>
        </w:trPr>
        <w:tc>
          <w:tcPr>
            <w:tcW w:w="4320" w:type="dxa"/>
          </w:tcPr>
          <w:p w14:paraId="5F988787" w14:textId="77777777" w:rsidR="004A0C24" w:rsidRDefault="00000000">
            <w:r>
              <w:t>id</w:t>
            </w:r>
          </w:p>
        </w:tc>
        <w:tc>
          <w:tcPr>
            <w:tcW w:w="4320" w:type="dxa"/>
          </w:tcPr>
          <w:p w14:paraId="79942D97" w14:textId="77777777" w:rsidR="004A0C24" w:rsidRDefault="00000000">
            <w:r>
              <w:t>PK, identificador único.</w:t>
            </w:r>
          </w:p>
        </w:tc>
      </w:tr>
      <w:tr w:rsidR="004A0C24" w:rsidRPr="002E7265" w14:paraId="4396A29F" w14:textId="77777777">
        <w:trPr>
          <w:jc w:val="center"/>
        </w:trPr>
        <w:tc>
          <w:tcPr>
            <w:tcW w:w="4320" w:type="dxa"/>
          </w:tcPr>
          <w:p w14:paraId="2E9F2163" w14:textId="77777777" w:rsidR="004A0C24" w:rsidRDefault="00000000">
            <w:r>
              <w:t>item_id</w:t>
            </w:r>
          </w:p>
        </w:tc>
        <w:tc>
          <w:tcPr>
            <w:tcW w:w="4320" w:type="dxa"/>
          </w:tcPr>
          <w:p w14:paraId="29D09FFE" w14:textId="77777777" w:rsidR="004A0C24" w:rsidRPr="002E7265" w:rsidRDefault="00000000">
            <w:pPr>
              <w:rPr>
                <w:lang w:val="es-CL"/>
              </w:rPr>
            </w:pPr>
            <w:r w:rsidRPr="002E7265">
              <w:rPr>
                <w:lang w:val="es-CL"/>
              </w:rPr>
              <w:t xml:space="preserve">FK → </w:t>
            </w:r>
            <w:proofErr w:type="spellStart"/>
            <w:r w:rsidRPr="002E7265">
              <w:rPr>
                <w:lang w:val="es-CL"/>
              </w:rPr>
              <w:t>item.id</w:t>
            </w:r>
            <w:proofErr w:type="spellEnd"/>
            <w:r w:rsidRPr="002E7265">
              <w:rPr>
                <w:lang w:val="es-CL"/>
              </w:rPr>
              <w:t xml:space="preserve"> (referencia al ítem).</w:t>
            </w:r>
          </w:p>
        </w:tc>
      </w:tr>
      <w:tr w:rsidR="004A0C24" w14:paraId="1C8868C8" w14:textId="77777777">
        <w:trPr>
          <w:jc w:val="center"/>
        </w:trPr>
        <w:tc>
          <w:tcPr>
            <w:tcW w:w="4320" w:type="dxa"/>
          </w:tcPr>
          <w:p w14:paraId="04E99551" w14:textId="77777777" w:rsidR="004A0C24" w:rsidRDefault="00000000">
            <w:proofErr w:type="spellStart"/>
            <w:r>
              <w:t>tipo</w:t>
            </w:r>
            <w:proofErr w:type="spellEnd"/>
          </w:p>
        </w:tc>
        <w:tc>
          <w:tcPr>
            <w:tcW w:w="4320" w:type="dxa"/>
          </w:tcPr>
          <w:p w14:paraId="1011F8F4" w14:textId="77777777" w:rsidR="004A0C24" w:rsidRDefault="00000000">
            <w:r>
              <w:t>entrada | salida | ajuste (obligatorio).</w:t>
            </w:r>
          </w:p>
        </w:tc>
      </w:tr>
      <w:tr w:rsidR="004A0C24" w14:paraId="6EE96A73" w14:textId="77777777">
        <w:trPr>
          <w:jc w:val="center"/>
        </w:trPr>
        <w:tc>
          <w:tcPr>
            <w:tcW w:w="4320" w:type="dxa"/>
          </w:tcPr>
          <w:p w14:paraId="382886B7" w14:textId="77777777" w:rsidR="004A0C24" w:rsidRDefault="00000000">
            <w:r>
              <w:t>cantidad</w:t>
            </w:r>
          </w:p>
        </w:tc>
        <w:tc>
          <w:tcPr>
            <w:tcW w:w="4320" w:type="dxa"/>
          </w:tcPr>
          <w:p w14:paraId="05C4EDF4" w14:textId="77777777" w:rsidR="004A0C24" w:rsidRDefault="00000000">
            <w:r>
              <w:t>Obligatorio; &gt; 0.</w:t>
            </w:r>
          </w:p>
        </w:tc>
      </w:tr>
      <w:tr w:rsidR="004A0C24" w:rsidRPr="002E7265" w14:paraId="44454147" w14:textId="77777777">
        <w:trPr>
          <w:jc w:val="center"/>
        </w:trPr>
        <w:tc>
          <w:tcPr>
            <w:tcW w:w="4320" w:type="dxa"/>
          </w:tcPr>
          <w:p w14:paraId="0BA5C28E" w14:textId="77777777" w:rsidR="004A0C24" w:rsidRDefault="00000000">
            <w:r>
              <w:t>valor_unitario</w:t>
            </w:r>
          </w:p>
        </w:tc>
        <w:tc>
          <w:tcPr>
            <w:tcW w:w="4320" w:type="dxa"/>
          </w:tcPr>
          <w:p w14:paraId="71256FF7" w14:textId="77777777" w:rsidR="004A0C24" w:rsidRPr="002E7265" w:rsidRDefault="00000000">
            <w:pPr>
              <w:rPr>
                <w:lang w:val="es-CL"/>
              </w:rPr>
            </w:pPr>
            <w:r w:rsidRPr="002E7265">
              <w:rPr>
                <w:lang w:val="es-CL"/>
              </w:rPr>
              <w:t>Opcional; ≥ 0 (precio asociado al movimiento).</w:t>
            </w:r>
          </w:p>
        </w:tc>
      </w:tr>
      <w:tr w:rsidR="004A0C24" w:rsidRPr="002E7265" w14:paraId="55D5EF73" w14:textId="77777777">
        <w:trPr>
          <w:jc w:val="center"/>
        </w:trPr>
        <w:tc>
          <w:tcPr>
            <w:tcW w:w="4320" w:type="dxa"/>
          </w:tcPr>
          <w:p w14:paraId="2FE62606" w14:textId="77777777" w:rsidR="004A0C24" w:rsidRDefault="00000000">
            <w:proofErr w:type="spellStart"/>
            <w:r>
              <w:t>motivo</w:t>
            </w:r>
            <w:proofErr w:type="spellEnd"/>
          </w:p>
        </w:tc>
        <w:tc>
          <w:tcPr>
            <w:tcW w:w="4320" w:type="dxa"/>
          </w:tcPr>
          <w:p w14:paraId="2B4D76DE" w14:textId="77777777" w:rsidR="004A0C24" w:rsidRPr="002E7265" w:rsidRDefault="00000000">
            <w:pPr>
              <w:rPr>
                <w:lang w:val="es-CL"/>
              </w:rPr>
            </w:pPr>
            <w:r w:rsidRPr="002E7265">
              <w:rPr>
                <w:lang w:val="es-CL"/>
              </w:rPr>
              <w:t>Opcional; compra, uso en trabajo, corrección, etc.</w:t>
            </w:r>
          </w:p>
        </w:tc>
      </w:tr>
      <w:tr w:rsidR="004A0C24" w14:paraId="69C54EC2" w14:textId="77777777">
        <w:trPr>
          <w:jc w:val="center"/>
        </w:trPr>
        <w:tc>
          <w:tcPr>
            <w:tcW w:w="4320" w:type="dxa"/>
          </w:tcPr>
          <w:p w14:paraId="0B4FEF97" w14:textId="77777777" w:rsidR="004A0C24" w:rsidRDefault="00000000">
            <w:proofErr w:type="spellStart"/>
            <w:r>
              <w:t>fecha</w:t>
            </w:r>
            <w:proofErr w:type="spellEnd"/>
          </w:p>
        </w:tc>
        <w:tc>
          <w:tcPr>
            <w:tcW w:w="4320" w:type="dxa"/>
          </w:tcPr>
          <w:p w14:paraId="14A71B0C" w14:textId="77777777" w:rsidR="004A0C24" w:rsidRDefault="00000000">
            <w:r>
              <w:t>Se registra automáticamente.</w:t>
            </w:r>
          </w:p>
        </w:tc>
      </w:tr>
    </w:tbl>
    <w:p w14:paraId="516B598B" w14:textId="77777777" w:rsidR="004A0C24" w:rsidRPr="002E7265" w:rsidRDefault="00000000">
      <w:pPr>
        <w:rPr>
          <w:lang w:val="es-CL"/>
        </w:rPr>
      </w:pPr>
      <w:r w:rsidRPr="002E7265">
        <w:rPr>
          <w:lang w:val="es-CL"/>
        </w:rPr>
        <w:t>Relación y regla clave: un ítem tiene muchos movimientos (</w:t>
      </w:r>
      <w:proofErr w:type="gramStart"/>
      <w:r w:rsidRPr="002E7265">
        <w:rPr>
          <w:lang w:val="es-CL"/>
        </w:rPr>
        <w:t>1:N</w:t>
      </w:r>
      <w:proofErr w:type="gramEnd"/>
      <w:r w:rsidRPr="002E7265">
        <w:rPr>
          <w:lang w:val="es-CL"/>
        </w:rPr>
        <w:t>). Entradas suman, salidas restan y ajustes corrigen el stock.</w:t>
      </w:r>
    </w:p>
    <w:p w14:paraId="1E570702" w14:textId="77777777" w:rsidR="004A0C24" w:rsidRDefault="00000000">
      <w:pPr>
        <w:pStyle w:val="Ttulo1"/>
      </w:pPr>
      <w:r>
        <w:t xml:space="preserve">3) </w:t>
      </w:r>
      <w:proofErr w:type="spellStart"/>
      <w:r>
        <w:t>Interfaz</w:t>
      </w:r>
      <w:proofErr w:type="spellEnd"/>
      <w:r>
        <w:t xml:space="preserve"> y </w:t>
      </w:r>
      <w:proofErr w:type="spellStart"/>
      <w:r>
        <w:t>flujo</w:t>
      </w:r>
      <w:proofErr w:type="spellEnd"/>
      <w:r>
        <w:t xml:space="preserve"> del usuario</w:t>
      </w:r>
    </w:p>
    <w:p w14:paraId="0BB4A595" w14:textId="77777777" w:rsidR="004A0C24" w:rsidRDefault="00000000">
      <w:pPr>
        <w:pStyle w:val="Listaconvietas"/>
      </w:pPr>
      <w:r w:rsidRPr="002E7265">
        <w:rPr>
          <w:lang w:val="es-CL"/>
        </w:rPr>
        <w:t xml:space="preserve">Inventario (lista de ítems): tabla con búsqueda, filtros, orden y paginación; columna Stock actual (derivada).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Exportar</w:t>
      </w:r>
      <w:proofErr w:type="spellEnd"/>
      <w:r>
        <w:t xml:space="preserve"> (CSV/Excel) que respeta lo visible/filtrado.</w:t>
      </w:r>
    </w:p>
    <w:p w14:paraId="2C40EE0B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 xml:space="preserve">Nuevo/Editar ítem: formulario con campos de </w:t>
      </w:r>
      <w:proofErr w:type="spellStart"/>
      <w:r w:rsidRPr="002E7265">
        <w:rPr>
          <w:lang w:val="es-CL"/>
        </w:rPr>
        <w:t>item</w:t>
      </w:r>
      <w:proofErr w:type="spellEnd"/>
      <w:r w:rsidRPr="002E7265">
        <w:rPr>
          <w:lang w:val="es-CL"/>
        </w:rPr>
        <w:t>.</w:t>
      </w:r>
    </w:p>
    <w:p w14:paraId="51F8D637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Movimientos del ítem: historial por ítem y botón “+ Movimiento” (tipo, cantidad, valor opcional, motivo).</w:t>
      </w:r>
    </w:p>
    <w:p w14:paraId="523EDAFD" w14:textId="77777777" w:rsidR="004A0C24" w:rsidRPr="002E7265" w:rsidRDefault="00000000">
      <w:pPr>
        <w:rPr>
          <w:lang w:val="es-CL"/>
        </w:rPr>
      </w:pPr>
      <w:r w:rsidRPr="002E7265">
        <w:rPr>
          <w:lang w:val="es-CL"/>
        </w:rPr>
        <w:lastRenderedPageBreak/>
        <w:t>Flujo de demo (3 pasos): Crear ítem “Cinta aisladora 3M” → Registrar entrada 10 (stock 10) → Registrar salida 4 (stock 6) y revisar historial.</w:t>
      </w:r>
    </w:p>
    <w:p w14:paraId="50640209" w14:textId="77777777" w:rsidR="004A0C24" w:rsidRDefault="00000000">
      <w:pPr>
        <w:pStyle w:val="Ttulo1"/>
      </w:pPr>
      <w:r>
        <w:t xml:space="preserve">4) </w:t>
      </w:r>
      <w:proofErr w:type="spellStart"/>
      <w:r>
        <w:t>Validaciones</w:t>
      </w:r>
      <w:proofErr w:type="spellEnd"/>
      <w:r>
        <w:t xml:space="preserve"> y </w:t>
      </w:r>
      <w:proofErr w:type="spellStart"/>
      <w:r>
        <w:t>reglas</w:t>
      </w:r>
      <w:proofErr w:type="spellEnd"/>
      <w:r>
        <w:t xml:space="preserve"> de negocio</w:t>
      </w:r>
    </w:p>
    <w:p w14:paraId="27AF0337" w14:textId="77777777" w:rsidR="004A0C24" w:rsidRDefault="00000000">
      <w:pPr>
        <w:pStyle w:val="Listaconvietas"/>
      </w:pPr>
      <w:r>
        <w:t>item.nombre obligatorio (longitud 2–100).</w:t>
      </w:r>
    </w:p>
    <w:p w14:paraId="001B16B2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 xml:space="preserve">En movimiento: cantidad &gt; 0; tipo ∈ {entrada, salida, ajuste}; </w:t>
      </w:r>
      <w:proofErr w:type="spellStart"/>
      <w:r w:rsidRPr="002E7265">
        <w:rPr>
          <w:lang w:val="es-CL"/>
        </w:rPr>
        <w:t>valor_unitario</w:t>
      </w:r>
      <w:proofErr w:type="spellEnd"/>
      <w:r w:rsidRPr="002E7265">
        <w:rPr>
          <w:lang w:val="es-CL"/>
        </w:rPr>
        <w:t xml:space="preserve"> ≥ 0 (si se usa).</w:t>
      </w:r>
    </w:p>
    <w:p w14:paraId="2A42699B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Stock actual = suma(entradas) − suma(salidas) ± ajustes.</w:t>
      </w:r>
    </w:p>
    <w:p w14:paraId="50DA28F7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Eliminar ítem solo si no tiene movimientos (si tiene historial, bloquear con mensaje de conflicto).</w:t>
      </w:r>
    </w:p>
    <w:p w14:paraId="5C6262CC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Tras crear/editar/eliminar, la lista conserva página, filtros y orden.</w:t>
      </w:r>
    </w:p>
    <w:p w14:paraId="4575087F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La exportación respeta los filtros visibles.</w:t>
      </w:r>
    </w:p>
    <w:p w14:paraId="35D3C88E" w14:textId="77777777" w:rsidR="004A0C24" w:rsidRPr="002E7265" w:rsidRDefault="00000000">
      <w:pPr>
        <w:pStyle w:val="Ttulo1"/>
        <w:rPr>
          <w:lang w:val="es-CL"/>
        </w:rPr>
      </w:pPr>
      <w:r w:rsidRPr="002E7265">
        <w:rPr>
          <w:lang w:val="es-CL"/>
        </w:rPr>
        <w:t>5) Mensajes de la aplicación (errores y estados)</w:t>
      </w:r>
    </w:p>
    <w:p w14:paraId="18C1AFF4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Éxito: Ítem creado/actualizado/eliminado; Movimiento registrado; Exportación realizada.</w:t>
      </w:r>
    </w:p>
    <w:p w14:paraId="5987D83D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Validación: indicar campo y regla (ej.: “cantidad debe ser &gt; 0”).</w:t>
      </w:r>
    </w:p>
    <w:p w14:paraId="4B7F89A1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No encontrado: cuando el recurso no existe (ítem o movimiento).</w:t>
      </w:r>
    </w:p>
    <w:p w14:paraId="76CFCDC9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Conflicto: al intentar eliminar un ítem con historial.</w:t>
      </w:r>
    </w:p>
    <w:p w14:paraId="1D16923B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Error general: mensaje genérico al usuario y registro técnico para diagnóstico.</w:t>
      </w:r>
    </w:p>
    <w:p w14:paraId="05F49ECE" w14:textId="77777777" w:rsidR="004A0C24" w:rsidRPr="002E7265" w:rsidRDefault="00000000">
      <w:pPr>
        <w:pStyle w:val="Ttulo1"/>
        <w:rPr>
          <w:lang w:val="es-CL"/>
        </w:rPr>
      </w:pPr>
      <w:r w:rsidRPr="002E7265">
        <w:rPr>
          <w:lang w:val="es-CL"/>
        </w:rPr>
        <w:t>6) Pruebas (qué se verificará)</w:t>
      </w:r>
    </w:p>
    <w:p w14:paraId="147CEF40" w14:textId="77777777" w:rsidR="004A0C24" w:rsidRPr="002E7265" w:rsidRDefault="00000000">
      <w:pPr>
        <w:rPr>
          <w:lang w:val="es-CL"/>
        </w:rPr>
      </w:pPr>
      <w:r w:rsidRPr="002E7265">
        <w:rPr>
          <w:lang w:val="es-CL"/>
        </w:rPr>
        <w:t>Unitarias:</w:t>
      </w:r>
    </w:p>
    <w:p w14:paraId="17F31663" w14:textId="77777777" w:rsidR="004A0C24" w:rsidRDefault="00000000">
      <w:pPr>
        <w:pStyle w:val="Listaconvietas"/>
      </w:pPr>
      <w:r>
        <w:t xml:space="preserve">• </w:t>
      </w:r>
      <w:proofErr w:type="spellStart"/>
      <w:r>
        <w:t>falla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≤ 0.</w:t>
      </w:r>
    </w:p>
    <w:p w14:paraId="63AE86EA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• falla si tipo no es entrada/salida/ajuste.</w:t>
      </w:r>
    </w:p>
    <w:p w14:paraId="397AACA1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• cálculo de stock correcto (ej.: +10, −4, +5 → 11).</w:t>
      </w:r>
    </w:p>
    <w:p w14:paraId="323D6C5D" w14:textId="77777777" w:rsidR="004A0C24" w:rsidRDefault="00000000">
      <w:proofErr w:type="spellStart"/>
      <w:r>
        <w:t>Integración</w:t>
      </w:r>
      <w:proofErr w:type="spellEnd"/>
      <w:r>
        <w:t xml:space="preserve"> (extremo </w:t>
      </w:r>
      <w:proofErr w:type="gramStart"/>
      <w:r>
        <w:t>a</w:t>
      </w:r>
      <w:proofErr w:type="gramEnd"/>
      <w:r>
        <w:t xml:space="preserve"> extremo):</w:t>
      </w:r>
    </w:p>
    <w:p w14:paraId="7972F762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• crear ítem → entrada 10 → salida 4 → listar ítems (stock 6) → intentar eliminar ítem (bloqueo por historial).</w:t>
      </w:r>
    </w:p>
    <w:p w14:paraId="4A89755E" w14:textId="77777777" w:rsidR="004A0C24" w:rsidRDefault="00000000">
      <w:proofErr w:type="spellStart"/>
      <w:r>
        <w:t>Aceptación</w:t>
      </w:r>
      <w:proofErr w:type="spellEnd"/>
      <w:r>
        <w:t xml:space="preserve"> (</w:t>
      </w:r>
      <w:proofErr w:type="spellStart"/>
      <w:r>
        <w:t>criterios</w:t>
      </w:r>
      <w:proofErr w:type="spellEnd"/>
      <w:r>
        <w:t xml:space="preserve"> </w:t>
      </w:r>
      <w:proofErr w:type="spellStart"/>
      <w:r>
        <w:t>visibles</w:t>
      </w:r>
      <w:proofErr w:type="spellEnd"/>
      <w:r>
        <w:t>):</w:t>
      </w:r>
    </w:p>
    <w:p w14:paraId="16688047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• dado un ítem creado, cuando registro una entrada de 10 y luego una salida de 4, entonces la lista de inventario muestra stock 6 y el historial del ítem contiene 2 registros.</w:t>
      </w:r>
    </w:p>
    <w:p w14:paraId="420DD133" w14:textId="77777777" w:rsidR="004A0C24" w:rsidRPr="002E7265" w:rsidRDefault="00000000">
      <w:pPr>
        <w:pStyle w:val="Ttulo1"/>
        <w:rPr>
          <w:lang w:val="es-CL"/>
        </w:rPr>
      </w:pPr>
      <w:r w:rsidRPr="002E7265">
        <w:rPr>
          <w:lang w:val="es-CL"/>
        </w:rPr>
        <w:lastRenderedPageBreak/>
        <w:t>7) Por qué este CRUD (2 tablas) es adecuado</w:t>
      </w:r>
    </w:p>
    <w:p w14:paraId="271F6E37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Trazabilidad real: cada número de stock está respaldado por su historial (</w:t>
      </w:r>
      <w:proofErr w:type="spellStart"/>
      <w:r w:rsidRPr="002E7265">
        <w:rPr>
          <w:lang w:val="es-CL"/>
        </w:rPr>
        <w:t>kardex</w:t>
      </w:r>
      <w:proofErr w:type="spellEnd"/>
      <w:r w:rsidRPr="002E7265">
        <w:rPr>
          <w:lang w:val="es-CL"/>
        </w:rPr>
        <w:t>).</w:t>
      </w:r>
    </w:p>
    <w:p w14:paraId="7BD401E7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Modelo relacional claro y reportable (permite consultas y reportes por ítem/periodo).</w:t>
      </w:r>
    </w:p>
    <w:p w14:paraId="0F59F787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Escalable: se pueden agregar categorías y proveedores más adelante sin rehacer el diseño.</w:t>
      </w:r>
    </w:p>
    <w:p w14:paraId="0979AC38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Menos errores: el stock no se edita a mano; se calcula desde los movimientos.</w:t>
      </w:r>
    </w:p>
    <w:p w14:paraId="1BD0A056" w14:textId="77777777" w:rsidR="004A0C24" w:rsidRDefault="00000000">
      <w:pPr>
        <w:pStyle w:val="Ttulo1"/>
      </w:pPr>
      <w:r>
        <w:t xml:space="preserve">8) </w:t>
      </w:r>
      <w:proofErr w:type="spellStart"/>
      <w:r>
        <w:t>Evidencias</w:t>
      </w:r>
      <w:proofErr w:type="spellEnd"/>
      <w:r>
        <w:t xml:space="preserve"> para la evaluación</w:t>
      </w:r>
    </w:p>
    <w:p w14:paraId="2DA3BB5D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Capturas de: crear ítem; registrar entrada y salida; listar ítems mostrando stock actual correcto; intento de eliminar ítem con historial (bloqueado).</w:t>
      </w:r>
    </w:p>
    <w:p w14:paraId="7D57BA7E" w14:textId="77777777" w:rsidR="004A0C24" w:rsidRPr="002E7265" w:rsidRDefault="00000000">
      <w:pPr>
        <w:pStyle w:val="Listaconvietas"/>
        <w:rPr>
          <w:lang w:val="es-CL"/>
        </w:rPr>
      </w:pPr>
      <w:r w:rsidRPr="002E7265">
        <w:rPr>
          <w:lang w:val="es-CL"/>
        </w:rPr>
        <w:t>Archivo exportado (CSV/Excel) de la vista filtrada del inventario.</w:t>
      </w:r>
    </w:p>
    <w:sectPr w:rsidR="004A0C24" w:rsidRPr="002E72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932146">
    <w:abstractNumId w:val="8"/>
  </w:num>
  <w:num w:numId="2" w16cid:durableId="382680222">
    <w:abstractNumId w:val="6"/>
  </w:num>
  <w:num w:numId="3" w16cid:durableId="1311179574">
    <w:abstractNumId w:val="5"/>
  </w:num>
  <w:num w:numId="4" w16cid:durableId="467936884">
    <w:abstractNumId w:val="4"/>
  </w:num>
  <w:num w:numId="5" w16cid:durableId="448208758">
    <w:abstractNumId w:val="7"/>
  </w:num>
  <w:num w:numId="6" w16cid:durableId="1803765332">
    <w:abstractNumId w:val="3"/>
  </w:num>
  <w:num w:numId="7" w16cid:durableId="1311247429">
    <w:abstractNumId w:val="2"/>
  </w:num>
  <w:num w:numId="8" w16cid:durableId="2122456901">
    <w:abstractNumId w:val="1"/>
  </w:num>
  <w:num w:numId="9" w16cid:durableId="85769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7265"/>
    <w:rsid w:val="00326F90"/>
    <w:rsid w:val="003607A1"/>
    <w:rsid w:val="004A0C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5DB70"/>
  <w14:defaultImageDpi w14:val="300"/>
  <w15:docId w15:val="{EAB6BB2E-2095-4185-801E-8B117D34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FELIPE MORALES ANTIVILO</cp:lastModifiedBy>
  <cp:revision>2</cp:revision>
  <dcterms:created xsi:type="dcterms:W3CDTF">2025-08-27T07:13:00Z</dcterms:created>
  <dcterms:modified xsi:type="dcterms:W3CDTF">2025-08-27T07:13:00Z</dcterms:modified>
  <cp:category/>
</cp:coreProperties>
</file>